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FAF" w:rsidRDefault="00EE5FAF" w:rsidP="00EE5FAF">
      <w:bookmarkStart w:id="0" w:name="_GoBack"/>
      <w:bookmarkEnd w:id="0"/>
      <w:r>
        <w:pict>
          <v:rect id="_x0000_i1025" style="width:0;height:1.5pt" o:hralign="center" o:hrstd="t" o:hr="t" fillcolor="#a0a0a0" stroked="f"/>
        </w:pict>
      </w:r>
    </w:p>
    <w:p w:rsidR="00EE5FAF" w:rsidRDefault="00EE5FAF" w:rsidP="00EE5FAF">
      <w:pPr>
        <w:pStyle w:val="Heading2"/>
      </w:pPr>
      <w:r>
        <w:rPr>
          <w:rFonts w:ascii="Segoe UI Symbol" w:hAnsi="Segoe UI Symbol" w:cs="Segoe UI Symbol"/>
        </w:rPr>
        <w:t>📄</w:t>
      </w:r>
      <w:r>
        <w:t xml:space="preserve"> </w:t>
      </w:r>
      <w:r>
        <w:rPr>
          <w:rStyle w:val="Strong"/>
          <w:b/>
          <w:bCs/>
        </w:rPr>
        <w:t>Semester Project Proposal</w:t>
      </w:r>
    </w:p>
    <w:p w:rsidR="00EE5FAF" w:rsidRDefault="00EE5FAF" w:rsidP="00EE5FAF">
      <w:pPr>
        <w:pStyle w:val="Heading3"/>
      </w:pPr>
      <w:r>
        <w:rPr>
          <w:rStyle w:val="Strong"/>
          <w:b/>
          <w:bCs/>
        </w:rPr>
        <w:t>Project Title</w:t>
      </w:r>
      <w:r>
        <w:t>:</w:t>
      </w:r>
    </w:p>
    <w:p w:rsidR="00EE5FAF" w:rsidRDefault="00EE5FAF" w:rsidP="00EE5FAF">
      <w:pPr>
        <w:pStyle w:val="NormalWeb"/>
      </w:pPr>
      <w:r>
        <w:rPr>
          <w:rStyle w:val="Strong"/>
        </w:rPr>
        <w:t>Tic-Tac-Five: An Intelligent 5x5 Tic-Tac-Toe Game with AI Modes and Comparative Performance Metrics</w:t>
      </w:r>
    </w:p>
    <w:p w:rsidR="00EE5FAF" w:rsidRDefault="00EE5FAF" w:rsidP="00EE5FAF">
      <w:r>
        <w:pict>
          <v:rect id="_x0000_i1026" style="width:0;height:1.5pt" o:hralign="center" o:hrstd="t" o:hr="t" fillcolor="#a0a0a0" stroked="f"/>
        </w:pict>
      </w:r>
    </w:p>
    <w:p w:rsidR="00EE5FAF" w:rsidRDefault="00EE5FAF" w:rsidP="00EE5FAF">
      <w:pPr>
        <w:pStyle w:val="Heading3"/>
      </w:pPr>
      <w:r>
        <w:rPr>
          <w:rStyle w:val="Strong"/>
          <w:b/>
          <w:bCs/>
        </w:rPr>
        <w:t>Group Members</w:t>
      </w:r>
      <w:r>
        <w:t>:</w:t>
      </w:r>
    </w:p>
    <w:p w:rsidR="00EE5FAF" w:rsidRDefault="00EE5FAF" w:rsidP="00EE5FAF">
      <w:pPr>
        <w:pStyle w:val="NormalWeb"/>
        <w:numPr>
          <w:ilvl w:val="0"/>
          <w:numId w:val="10"/>
        </w:numPr>
      </w:pPr>
      <w:r>
        <w:t>Muhammad Abbas (23k0068)</w:t>
      </w:r>
    </w:p>
    <w:p w:rsidR="00EE5FAF" w:rsidRDefault="00EE5FAF" w:rsidP="00EE5FAF">
      <w:pPr>
        <w:pStyle w:val="NormalWeb"/>
        <w:numPr>
          <w:ilvl w:val="0"/>
          <w:numId w:val="10"/>
        </w:numPr>
      </w:pPr>
      <w:r>
        <w:t>Hamza Sheikh (23k0060)</w:t>
      </w:r>
    </w:p>
    <w:p w:rsidR="00EE5FAF" w:rsidRDefault="00EE5FAF" w:rsidP="00EE5FAF">
      <w:pPr>
        <w:pStyle w:val="NormalWeb"/>
        <w:numPr>
          <w:ilvl w:val="0"/>
          <w:numId w:val="10"/>
        </w:numPr>
      </w:pPr>
      <w:r>
        <w:t xml:space="preserve">Muhammad </w:t>
      </w:r>
      <w:proofErr w:type="spellStart"/>
      <w:r>
        <w:t>Sabeeh</w:t>
      </w:r>
      <w:proofErr w:type="spellEnd"/>
      <w:r>
        <w:t xml:space="preserve"> (23k0002)</w:t>
      </w:r>
    </w:p>
    <w:p w:rsidR="00EE5FAF" w:rsidRDefault="00EE5FAF" w:rsidP="00EE5FAF">
      <w:pPr>
        <w:pStyle w:val="NormalWeb"/>
        <w:numPr>
          <w:ilvl w:val="0"/>
          <w:numId w:val="10"/>
        </w:numPr>
      </w:pPr>
      <w:r>
        <w:t>Zaid Bin Naveed (23k0028)</w:t>
      </w:r>
    </w:p>
    <w:p w:rsidR="00EE5FAF" w:rsidRDefault="00EE5FAF" w:rsidP="00EE5FAF">
      <w:r>
        <w:pict>
          <v:rect id="_x0000_i1027" style="width:0;height:1.5pt" o:hralign="center" o:hrstd="t" o:hr="t" fillcolor="#a0a0a0" stroked="f"/>
        </w:pict>
      </w:r>
    </w:p>
    <w:p w:rsidR="00EE5FAF" w:rsidRDefault="00EE5FAF" w:rsidP="00EE5FAF">
      <w:pPr>
        <w:pStyle w:val="Heading3"/>
      </w:pPr>
      <w:r>
        <w:rPr>
          <w:rStyle w:val="Strong"/>
          <w:b/>
          <w:bCs/>
        </w:rPr>
        <w:t>Project Description</w:t>
      </w:r>
      <w:r>
        <w:t>:</w:t>
      </w:r>
    </w:p>
    <w:p w:rsidR="00EE5FAF" w:rsidRDefault="00EE5FAF" w:rsidP="00EE5FAF">
      <w:pPr>
        <w:pStyle w:val="NormalWeb"/>
      </w:pPr>
      <w:r>
        <w:t xml:space="preserve">This project involves the development of a 5x5 Tic-Tac-Toe game—a strategic twist on the classic 3x3 version—requiring four marks in a row (horizontally, vertically, or diagonally) to win. The application features two intelligent game modes and a user-friendly GUI built using Python’s </w:t>
      </w:r>
      <w:proofErr w:type="spellStart"/>
      <w:r>
        <w:t>Tkinter</w:t>
      </w:r>
      <w:proofErr w:type="spellEnd"/>
      <w:r>
        <w:t>.</w:t>
      </w:r>
    </w:p>
    <w:p w:rsidR="00EE5FAF" w:rsidRDefault="00EE5FAF" w:rsidP="00EE5FAF">
      <w:r>
        <w:pict>
          <v:rect id="_x0000_i1028" style="width:0;height:1.5pt" o:hralign="center" o:hrstd="t" o:hr="t" fillcolor="#a0a0a0" stroked="f"/>
        </w:pict>
      </w:r>
    </w:p>
    <w:p w:rsidR="00EE5FAF" w:rsidRDefault="00EE5FAF" w:rsidP="00EE5FAF">
      <w:pPr>
        <w:pStyle w:val="Heading3"/>
      </w:pPr>
      <w:r>
        <w:rPr>
          <w:rStyle w:val="Strong"/>
          <w:b/>
          <w:bCs/>
        </w:rPr>
        <w:t>Gameplay Modes</w:t>
      </w:r>
      <w:r>
        <w:t>:</w:t>
      </w:r>
    </w:p>
    <w:p w:rsidR="00EE5FAF" w:rsidRDefault="00EE5FAF" w:rsidP="00EE5FAF">
      <w:pPr>
        <w:pStyle w:val="Heading4"/>
      </w:pPr>
      <w:r>
        <w:t xml:space="preserve">1. </w:t>
      </w:r>
      <w:r>
        <w:rPr>
          <w:rStyle w:val="Strong"/>
          <w:b/>
          <w:bCs/>
        </w:rPr>
        <w:t>AI vs AI Mode</w:t>
      </w:r>
    </w:p>
    <w:p w:rsidR="00EE5FAF" w:rsidRDefault="00EE5FAF" w:rsidP="00EE5FAF">
      <w:pPr>
        <w:pStyle w:val="NormalWeb"/>
      </w:pPr>
      <w:r>
        <w:t>In this mode, two advanced AI models compete:</w:t>
      </w:r>
    </w:p>
    <w:p w:rsidR="00EE5FAF" w:rsidRDefault="00EE5FAF" w:rsidP="00EE5FAF">
      <w:pPr>
        <w:pStyle w:val="NormalWeb"/>
        <w:numPr>
          <w:ilvl w:val="0"/>
          <w:numId w:val="11"/>
        </w:numPr>
      </w:pPr>
      <w:r>
        <w:rPr>
          <w:rStyle w:val="Strong"/>
        </w:rPr>
        <w:t>Minimax with Alpha-Beta Pruning</w:t>
      </w:r>
    </w:p>
    <w:p w:rsidR="00EE5FAF" w:rsidRDefault="00EE5FAF" w:rsidP="00EE5FAF">
      <w:pPr>
        <w:pStyle w:val="NormalWeb"/>
        <w:numPr>
          <w:ilvl w:val="0"/>
          <w:numId w:val="11"/>
        </w:numPr>
      </w:pPr>
      <w:r>
        <w:rPr>
          <w:rStyle w:val="Strong"/>
        </w:rPr>
        <w:t>Monte Carlo Tree Search (MCTS)</w:t>
      </w:r>
    </w:p>
    <w:p w:rsidR="00EE5FAF" w:rsidRDefault="00EE5FAF" w:rsidP="00EE5FAF">
      <w:pPr>
        <w:pStyle w:val="NormalWeb"/>
      </w:pPr>
      <w:r>
        <w:t>Each game automatically plays out, and after each match, the following performance metrics are displayed:</w:t>
      </w:r>
    </w:p>
    <w:p w:rsidR="00EE5FAF" w:rsidRDefault="00EE5FAF" w:rsidP="00EE5FAF">
      <w:pPr>
        <w:pStyle w:val="NormalWeb"/>
        <w:numPr>
          <w:ilvl w:val="0"/>
          <w:numId w:val="12"/>
        </w:numPr>
      </w:pPr>
      <w:r>
        <w:t>Number of nodes explored</w:t>
      </w:r>
    </w:p>
    <w:p w:rsidR="00EE5FAF" w:rsidRDefault="00EE5FAF" w:rsidP="00EE5FAF">
      <w:pPr>
        <w:pStyle w:val="NormalWeb"/>
        <w:numPr>
          <w:ilvl w:val="0"/>
          <w:numId w:val="12"/>
        </w:numPr>
      </w:pPr>
      <w:r>
        <w:t>Average decision time per move</w:t>
      </w:r>
    </w:p>
    <w:p w:rsidR="00EE5FAF" w:rsidRDefault="00EE5FAF" w:rsidP="00EE5FAF">
      <w:pPr>
        <w:pStyle w:val="NormalWeb"/>
        <w:numPr>
          <w:ilvl w:val="0"/>
          <w:numId w:val="12"/>
        </w:numPr>
      </w:pPr>
      <w:r>
        <w:t>Memory usage</w:t>
      </w:r>
    </w:p>
    <w:p w:rsidR="00EE5FAF" w:rsidRDefault="00EE5FAF" w:rsidP="00EE5FAF">
      <w:pPr>
        <w:pStyle w:val="NormalWeb"/>
        <w:numPr>
          <w:ilvl w:val="0"/>
          <w:numId w:val="12"/>
        </w:numPr>
      </w:pPr>
      <w:r>
        <w:t>Win/loss/draw outcomes across multiple simulations</w:t>
      </w:r>
    </w:p>
    <w:p w:rsidR="00EE5FAF" w:rsidRDefault="00EE5FAF" w:rsidP="00EE5FAF">
      <w:pPr>
        <w:pStyle w:val="NormalWeb"/>
      </w:pPr>
      <w:r>
        <w:lastRenderedPageBreak/>
        <w:t xml:space="preserve">This setup allows for a </w:t>
      </w:r>
      <w:r>
        <w:rPr>
          <w:rStyle w:val="Strong"/>
        </w:rPr>
        <w:t>comparative performance analysis</w:t>
      </w:r>
      <w:r>
        <w:t xml:space="preserve"> between the two AI approaches under identical conditions.</w:t>
      </w:r>
    </w:p>
    <w:p w:rsidR="00EE5FAF" w:rsidRDefault="00EE5FAF" w:rsidP="00EE5FAF">
      <w:pPr>
        <w:pStyle w:val="Heading4"/>
      </w:pPr>
      <w:r>
        <w:t xml:space="preserve">2. </w:t>
      </w:r>
      <w:r>
        <w:rPr>
          <w:rStyle w:val="Strong"/>
          <w:b/>
          <w:bCs/>
        </w:rPr>
        <w:t>Human vs AI Mode</w:t>
      </w:r>
    </w:p>
    <w:p w:rsidR="00EE5FAF" w:rsidRDefault="00EE5FAF" w:rsidP="00EE5FAF">
      <w:pPr>
        <w:pStyle w:val="NormalWeb"/>
      </w:pPr>
      <w:r>
        <w:t>The user competes against the Minimax AI with adjustable difficulty:</w:t>
      </w:r>
    </w:p>
    <w:p w:rsidR="00EE5FAF" w:rsidRDefault="00EE5FAF" w:rsidP="00EE5FAF">
      <w:pPr>
        <w:pStyle w:val="NormalWeb"/>
        <w:numPr>
          <w:ilvl w:val="0"/>
          <w:numId w:val="13"/>
        </w:numPr>
      </w:pPr>
      <w:r>
        <w:rPr>
          <w:rStyle w:val="Strong"/>
        </w:rPr>
        <w:t>Easy</w:t>
      </w:r>
      <w:r>
        <w:t>: Random or shallow-depth Minimax</w:t>
      </w:r>
    </w:p>
    <w:p w:rsidR="00EE5FAF" w:rsidRDefault="00EE5FAF" w:rsidP="00EE5FAF">
      <w:pPr>
        <w:pStyle w:val="NormalWeb"/>
        <w:numPr>
          <w:ilvl w:val="0"/>
          <w:numId w:val="13"/>
        </w:numPr>
      </w:pPr>
      <w:r>
        <w:rPr>
          <w:rStyle w:val="Strong"/>
        </w:rPr>
        <w:t>Medium</w:t>
      </w:r>
      <w:r>
        <w:t>: Minimax with limited depth and basic heuristic</w:t>
      </w:r>
    </w:p>
    <w:p w:rsidR="00EE5FAF" w:rsidRDefault="00EE5FAF" w:rsidP="00EE5FAF">
      <w:pPr>
        <w:pStyle w:val="NormalWeb"/>
        <w:numPr>
          <w:ilvl w:val="0"/>
          <w:numId w:val="13"/>
        </w:numPr>
      </w:pPr>
      <w:r>
        <w:rPr>
          <w:rStyle w:val="Strong"/>
        </w:rPr>
        <w:t>Hard</w:t>
      </w:r>
      <w:r>
        <w:t>: Full Minimax with Alpha-Beta Pruning and refined heuristic</w:t>
      </w:r>
    </w:p>
    <w:p w:rsidR="00EE5FAF" w:rsidRDefault="00EE5FAF" w:rsidP="00EE5FAF">
      <w:pPr>
        <w:pStyle w:val="NormalWeb"/>
      </w:pPr>
      <w:r>
        <w:t>The difficulty setting dynamically adjusts the AI’s evaluation depth and heuristic precision to ensure an engaging challenge for players of all skill levels.</w:t>
      </w:r>
    </w:p>
    <w:p w:rsidR="00EE5FAF" w:rsidRDefault="00EE5FAF" w:rsidP="00EE5FAF">
      <w:r>
        <w:pict>
          <v:rect id="_x0000_i1029" style="width:0;height:1.5pt" o:hralign="center" o:hrstd="t" o:hr="t" fillcolor="#a0a0a0" stroked="f"/>
        </w:pict>
      </w:r>
    </w:p>
    <w:p w:rsidR="00EE5FAF" w:rsidRDefault="00EE5FAF" w:rsidP="00EE5FAF">
      <w:pPr>
        <w:pStyle w:val="Heading3"/>
      </w:pPr>
      <w:r>
        <w:rPr>
          <w:rStyle w:val="Strong"/>
          <w:b/>
          <w:bCs/>
        </w:rPr>
        <w:t>Search Algorithm &amp; AI Design</w:t>
      </w:r>
      <w:r>
        <w:t>:</w:t>
      </w:r>
    </w:p>
    <w:p w:rsidR="00EE5FAF" w:rsidRDefault="00EE5FAF" w:rsidP="00EE5FAF">
      <w:pPr>
        <w:pStyle w:val="NormalWeb"/>
        <w:numPr>
          <w:ilvl w:val="0"/>
          <w:numId w:val="14"/>
        </w:numPr>
      </w:pPr>
      <w:r>
        <w:rPr>
          <w:rStyle w:val="Strong"/>
        </w:rPr>
        <w:t>Minimax Algorithm</w:t>
      </w:r>
      <w:r>
        <w:t>: Evaluates all game states to find optimal moves using a heuristic based on potential sequences of 2, 3, or 4 symbols.</w:t>
      </w:r>
    </w:p>
    <w:p w:rsidR="00EE5FAF" w:rsidRDefault="00EE5FAF" w:rsidP="00EE5FAF">
      <w:pPr>
        <w:pStyle w:val="NormalWeb"/>
        <w:numPr>
          <w:ilvl w:val="0"/>
          <w:numId w:val="14"/>
        </w:numPr>
      </w:pPr>
      <w:r>
        <w:rPr>
          <w:rStyle w:val="Strong"/>
        </w:rPr>
        <w:t>Alpha-Beta Pruning</w:t>
      </w:r>
      <w:r>
        <w:t>: Reduces unnecessary branches to optimize computation time.</w:t>
      </w:r>
    </w:p>
    <w:p w:rsidR="00EE5FAF" w:rsidRDefault="00EE5FAF" w:rsidP="00EE5FAF">
      <w:pPr>
        <w:pStyle w:val="NormalWeb"/>
        <w:numPr>
          <w:ilvl w:val="0"/>
          <w:numId w:val="14"/>
        </w:numPr>
      </w:pPr>
      <w:r>
        <w:rPr>
          <w:rStyle w:val="Strong"/>
        </w:rPr>
        <w:t>Monte Carlo Tree Search</w:t>
      </w:r>
      <w:r>
        <w:t>: Provides a probabilistic approach to decision-making through randomized simulations and backpropagation.</w:t>
      </w:r>
    </w:p>
    <w:p w:rsidR="00EE5FAF" w:rsidRDefault="00EE5FAF" w:rsidP="00EE5FAF">
      <w:pPr>
        <w:pStyle w:val="NormalWeb"/>
        <w:numPr>
          <w:ilvl w:val="0"/>
          <w:numId w:val="14"/>
        </w:numPr>
      </w:pPr>
      <w:r>
        <w:rPr>
          <w:rStyle w:val="Strong"/>
        </w:rPr>
        <w:t>Dynamic Heuristic Evaluation</w:t>
      </w:r>
      <w:r>
        <w:t>: Adapted to difficulty level and AI type for accurate board assessments.</w:t>
      </w:r>
    </w:p>
    <w:p w:rsidR="00EE5FAF" w:rsidRDefault="00EE5FAF" w:rsidP="00EE5FAF">
      <w:r>
        <w:pict>
          <v:rect id="_x0000_i1030" style="width:0;height:1.5pt" o:hralign="center" o:hrstd="t" o:hr="t" fillcolor="#a0a0a0" stroked="f"/>
        </w:pict>
      </w:r>
    </w:p>
    <w:p w:rsidR="00EE5FAF" w:rsidRDefault="00EE5FAF" w:rsidP="00EE5FAF">
      <w:pPr>
        <w:pStyle w:val="Heading3"/>
      </w:pPr>
      <w:r>
        <w:rPr>
          <w:rStyle w:val="Strong"/>
          <w:b/>
          <w:bCs/>
        </w:rPr>
        <w:t>User Interface Design</w:t>
      </w:r>
      <w:r>
        <w:t>:</w:t>
      </w:r>
    </w:p>
    <w:p w:rsidR="00EE5FAF" w:rsidRDefault="00EE5FAF" w:rsidP="00EE5FAF">
      <w:pPr>
        <w:pStyle w:val="NormalWeb"/>
        <w:numPr>
          <w:ilvl w:val="0"/>
          <w:numId w:val="15"/>
        </w:numPr>
      </w:pPr>
      <w:r>
        <w:t xml:space="preserve">Developed using </w:t>
      </w:r>
      <w:proofErr w:type="spellStart"/>
      <w:r>
        <w:rPr>
          <w:rStyle w:val="Strong"/>
        </w:rPr>
        <w:t>Tkinter</w:t>
      </w:r>
      <w:proofErr w:type="spellEnd"/>
    </w:p>
    <w:p w:rsidR="00EE5FAF" w:rsidRDefault="00EE5FAF" w:rsidP="00EE5FAF">
      <w:pPr>
        <w:pStyle w:val="NormalWeb"/>
        <w:numPr>
          <w:ilvl w:val="0"/>
          <w:numId w:val="15"/>
        </w:numPr>
      </w:pPr>
      <w:r>
        <w:t>Clear 5x5 grid layout with buttons</w:t>
      </w:r>
    </w:p>
    <w:p w:rsidR="00EE5FAF" w:rsidRDefault="00EE5FAF" w:rsidP="00EE5FAF">
      <w:pPr>
        <w:pStyle w:val="NormalWeb"/>
        <w:numPr>
          <w:ilvl w:val="0"/>
          <w:numId w:val="15"/>
        </w:numPr>
      </w:pPr>
      <w:r>
        <w:t>Real-time move updates and audio/visual cues</w:t>
      </w:r>
    </w:p>
    <w:p w:rsidR="00EE5FAF" w:rsidRDefault="00EE5FAF" w:rsidP="00EE5FAF">
      <w:pPr>
        <w:pStyle w:val="NormalWeb"/>
        <w:numPr>
          <w:ilvl w:val="0"/>
          <w:numId w:val="15"/>
        </w:numPr>
      </w:pPr>
      <w:r>
        <w:t>Scoreboard and status display</w:t>
      </w:r>
    </w:p>
    <w:p w:rsidR="00EE5FAF" w:rsidRDefault="00EE5FAF" w:rsidP="00EE5FAF">
      <w:pPr>
        <w:pStyle w:val="NormalWeb"/>
        <w:numPr>
          <w:ilvl w:val="0"/>
          <w:numId w:val="15"/>
        </w:numPr>
      </w:pPr>
      <w:r>
        <w:t>Mode and difficulty selection menu</w:t>
      </w:r>
    </w:p>
    <w:p w:rsidR="00EE5FAF" w:rsidRDefault="00EE5FAF" w:rsidP="00EE5FAF">
      <w:pPr>
        <w:pStyle w:val="NormalWeb"/>
        <w:numPr>
          <w:ilvl w:val="0"/>
          <w:numId w:val="15"/>
        </w:numPr>
      </w:pPr>
      <w:r>
        <w:t>Game restart and exit controls with user confirmation</w:t>
      </w:r>
    </w:p>
    <w:p w:rsidR="00EE5FAF" w:rsidRDefault="00EE5FAF" w:rsidP="00EE5FAF">
      <w:r>
        <w:pict>
          <v:rect id="_x0000_i1031" style="width:0;height:1.5pt" o:hralign="center" o:hrstd="t" o:hr="t" fillcolor="#a0a0a0" stroked="f"/>
        </w:pict>
      </w:r>
    </w:p>
    <w:p w:rsidR="00EE5FAF" w:rsidRDefault="00EE5FAF" w:rsidP="00EE5FAF">
      <w:pPr>
        <w:pStyle w:val="Heading3"/>
      </w:pPr>
      <w:r>
        <w:rPr>
          <w:rStyle w:val="Strong"/>
          <w:b/>
          <w:bCs/>
        </w:rPr>
        <w:t>Comparative Analysis &amp; Performance Evaluation</w:t>
      </w:r>
      <w:r>
        <w:t>:</w:t>
      </w:r>
    </w:p>
    <w:p w:rsidR="00EE5FAF" w:rsidRDefault="00EE5FAF" w:rsidP="00EE5FAF">
      <w:pPr>
        <w:pStyle w:val="NormalWeb"/>
      </w:pPr>
      <w:r>
        <w:t>We will compare:</w:t>
      </w:r>
    </w:p>
    <w:p w:rsidR="00EE5FAF" w:rsidRDefault="00EE5FAF" w:rsidP="00EE5FAF">
      <w:pPr>
        <w:pStyle w:val="NormalWeb"/>
        <w:numPr>
          <w:ilvl w:val="0"/>
          <w:numId w:val="16"/>
        </w:numPr>
      </w:pPr>
      <w:r>
        <w:rPr>
          <w:rStyle w:val="Strong"/>
        </w:rPr>
        <w:t>Minimax vs Alpha-Beta Pruning vs MCTS</w:t>
      </w:r>
      <w:r>
        <w:t xml:space="preserve"> (in AI vs AI mode)</w:t>
      </w:r>
    </w:p>
    <w:p w:rsidR="00EE5FAF" w:rsidRDefault="00EE5FAF" w:rsidP="00EE5FAF">
      <w:pPr>
        <w:pStyle w:val="NormalWeb"/>
        <w:numPr>
          <w:ilvl w:val="0"/>
          <w:numId w:val="16"/>
        </w:numPr>
      </w:pPr>
      <w:r>
        <w:rPr>
          <w:rStyle w:val="Strong"/>
        </w:rPr>
        <w:t>Minimax difficulty levels</w:t>
      </w:r>
      <w:r>
        <w:t xml:space="preserve"> (in Human vs AI mode)</w:t>
      </w:r>
    </w:p>
    <w:p w:rsidR="00EE5FAF" w:rsidRDefault="00EE5FAF" w:rsidP="00EE5FAF">
      <w:pPr>
        <w:pStyle w:val="NormalWeb"/>
      </w:pPr>
      <w:r>
        <w:t>Metrics:</w:t>
      </w:r>
    </w:p>
    <w:p w:rsidR="00EE5FAF" w:rsidRDefault="00EE5FAF" w:rsidP="00EE5FAF">
      <w:pPr>
        <w:pStyle w:val="NormalWeb"/>
        <w:numPr>
          <w:ilvl w:val="0"/>
          <w:numId w:val="17"/>
        </w:numPr>
      </w:pPr>
      <w:r>
        <w:t>Nodes explored</w:t>
      </w:r>
    </w:p>
    <w:p w:rsidR="00EE5FAF" w:rsidRDefault="00EE5FAF" w:rsidP="00EE5FAF">
      <w:pPr>
        <w:pStyle w:val="NormalWeb"/>
        <w:numPr>
          <w:ilvl w:val="0"/>
          <w:numId w:val="17"/>
        </w:numPr>
      </w:pPr>
      <w:r>
        <w:t>Average decision time</w:t>
      </w:r>
    </w:p>
    <w:p w:rsidR="00EE5FAF" w:rsidRDefault="00EE5FAF" w:rsidP="00EE5FAF">
      <w:pPr>
        <w:pStyle w:val="NormalWeb"/>
        <w:numPr>
          <w:ilvl w:val="0"/>
          <w:numId w:val="17"/>
        </w:numPr>
      </w:pPr>
      <w:r>
        <w:t>Memory consumption</w:t>
      </w:r>
    </w:p>
    <w:p w:rsidR="00EE5FAF" w:rsidRDefault="00EE5FAF" w:rsidP="00EE5FAF">
      <w:pPr>
        <w:pStyle w:val="NormalWeb"/>
        <w:numPr>
          <w:ilvl w:val="0"/>
          <w:numId w:val="17"/>
        </w:numPr>
      </w:pPr>
      <w:r>
        <w:t>Win/draw/loss ratio for both AIs</w:t>
      </w:r>
    </w:p>
    <w:p w:rsidR="00EE5FAF" w:rsidRDefault="00EE5FAF" w:rsidP="00EE5FAF">
      <w:pPr>
        <w:pStyle w:val="NormalWeb"/>
        <w:numPr>
          <w:ilvl w:val="0"/>
          <w:numId w:val="17"/>
        </w:numPr>
      </w:pPr>
      <w:r>
        <w:t>Heuristic accuracy and decision quality</w:t>
      </w:r>
    </w:p>
    <w:p w:rsidR="00EE5FAF" w:rsidRDefault="00EE5FAF" w:rsidP="00EE5FAF">
      <w:r>
        <w:pict>
          <v:rect id="_x0000_i1032" style="width:0;height:1.5pt" o:hralign="center" o:hrstd="t" o:hr="t" fillcolor="#a0a0a0" stroked="f"/>
        </w:pict>
      </w:r>
    </w:p>
    <w:p w:rsidR="00EE5FAF" w:rsidRDefault="00EE5FAF" w:rsidP="00EE5FAF">
      <w:pPr>
        <w:pStyle w:val="Heading3"/>
      </w:pPr>
      <w:r>
        <w:rPr>
          <w:rStyle w:val="Strong"/>
          <w:b/>
          <w:bCs/>
        </w:rPr>
        <w:t>Complexity Analysis</w:t>
      </w:r>
      <w:r>
        <w:t>:</w:t>
      </w:r>
    </w:p>
    <w:p w:rsidR="00EE5FAF" w:rsidRDefault="00EE5FAF" w:rsidP="00EE5FAF">
      <w:pPr>
        <w:pStyle w:val="NormalWeb"/>
        <w:numPr>
          <w:ilvl w:val="0"/>
          <w:numId w:val="18"/>
        </w:numPr>
      </w:pPr>
      <w:r>
        <w:t>Time and space complexity for:</w:t>
      </w:r>
    </w:p>
    <w:p w:rsidR="00EE5FAF" w:rsidRDefault="00EE5FAF" w:rsidP="00EE5FAF">
      <w:pPr>
        <w:pStyle w:val="NormalWeb"/>
        <w:numPr>
          <w:ilvl w:val="1"/>
          <w:numId w:val="18"/>
        </w:numPr>
      </w:pPr>
      <w:r>
        <w:t>Basic Minimax</w:t>
      </w:r>
    </w:p>
    <w:p w:rsidR="00EE5FAF" w:rsidRDefault="00EE5FAF" w:rsidP="00EE5FAF">
      <w:pPr>
        <w:pStyle w:val="NormalWeb"/>
        <w:numPr>
          <w:ilvl w:val="1"/>
          <w:numId w:val="18"/>
        </w:numPr>
      </w:pPr>
      <w:r>
        <w:t>Alpha-Beta optimized Minimax</w:t>
      </w:r>
    </w:p>
    <w:p w:rsidR="00EE5FAF" w:rsidRDefault="00EE5FAF" w:rsidP="00EE5FAF">
      <w:pPr>
        <w:pStyle w:val="NormalWeb"/>
        <w:numPr>
          <w:ilvl w:val="1"/>
          <w:numId w:val="18"/>
        </w:numPr>
      </w:pPr>
      <w:r>
        <w:t>Monte Carlo Tree Search</w:t>
      </w:r>
    </w:p>
    <w:p w:rsidR="00EE5FAF" w:rsidRDefault="00EE5FAF" w:rsidP="00EE5FAF">
      <w:pPr>
        <w:pStyle w:val="NormalWeb"/>
        <w:numPr>
          <w:ilvl w:val="0"/>
          <w:numId w:val="18"/>
        </w:numPr>
      </w:pPr>
      <w:r>
        <w:t>Visualization of performance degradation/improvement with:</w:t>
      </w:r>
    </w:p>
    <w:p w:rsidR="00EE5FAF" w:rsidRDefault="00EE5FAF" w:rsidP="00EE5FAF">
      <w:pPr>
        <w:pStyle w:val="NormalWeb"/>
        <w:numPr>
          <w:ilvl w:val="1"/>
          <w:numId w:val="18"/>
        </w:numPr>
      </w:pPr>
      <w:r>
        <w:t>Increased board size</w:t>
      </w:r>
    </w:p>
    <w:p w:rsidR="00EE5FAF" w:rsidRDefault="00EE5FAF" w:rsidP="00EE5FAF">
      <w:pPr>
        <w:pStyle w:val="NormalWeb"/>
        <w:numPr>
          <w:ilvl w:val="1"/>
          <w:numId w:val="18"/>
        </w:numPr>
      </w:pPr>
      <w:r>
        <w:t>Difficulty levels</w:t>
      </w:r>
    </w:p>
    <w:p w:rsidR="00EE5FAF" w:rsidRDefault="00EE5FAF" w:rsidP="00EE5FAF">
      <w:pPr>
        <w:pStyle w:val="NormalWeb"/>
        <w:numPr>
          <w:ilvl w:val="1"/>
          <w:numId w:val="18"/>
        </w:numPr>
      </w:pPr>
      <w:r>
        <w:t>Number of simulations (in MCTS)</w:t>
      </w:r>
    </w:p>
    <w:p w:rsidR="00EE5FAF" w:rsidRDefault="00EE5FAF" w:rsidP="00EE5FAF">
      <w:r>
        <w:pict>
          <v:rect id="_x0000_i1033" style="width:0;height:1.5pt" o:hralign="center" o:hrstd="t" o:hr="t" fillcolor="#a0a0a0" stroked="f"/>
        </w:pict>
      </w:r>
    </w:p>
    <w:p w:rsidR="00EE5FAF" w:rsidRDefault="00EE5FAF" w:rsidP="00EE5FAF">
      <w:pPr>
        <w:pStyle w:val="Heading3"/>
      </w:pPr>
      <w:r>
        <w:rPr>
          <w:rStyle w:val="Strong"/>
          <w:b/>
          <w:bCs/>
        </w:rPr>
        <w:t>Documentation</w:t>
      </w:r>
      <w:r>
        <w:t>:</w:t>
      </w:r>
    </w:p>
    <w:p w:rsidR="00EE5FAF" w:rsidRDefault="00EE5FAF" w:rsidP="00EE5FAF">
      <w:pPr>
        <w:pStyle w:val="NormalWeb"/>
      </w:pPr>
      <w:r>
        <w:t>Final submission will include:</w:t>
      </w:r>
    </w:p>
    <w:p w:rsidR="00EE5FAF" w:rsidRDefault="00EE5FAF" w:rsidP="00EE5FAF">
      <w:pPr>
        <w:pStyle w:val="NormalWeb"/>
        <w:numPr>
          <w:ilvl w:val="0"/>
          <w:numId w:val="19"/>
        </w:numPr>
      </w:pPr>
      <w:r>
        <w:t>Complete and modular source code with documentation</w:t>
      </w:r>
    </w:p>
    <w:p w:rsidR="00EE5FAF" w:rsidRDefault="00EE5FAF" w:rsidP="00EE5FAF">
      <w:pPr>
        <w:pStyle w:val="NormalWeb"/>
        <w:numPr>
          <w:ilvl w:val="0"/>
          <w:numId w:val="19"/>
        </w:numPr>
      </w:pPr>
      <w:r>
        <w:t>GUI and AI module explanations</w:t>
      </w:r>
    </w:p>
    <w:p w:rsidR="00EE5FAF" w:rsidRDefault="00EE5FAF" w:rsidP="00EE5FAF">
      <w:pPr>
        <w:pStyle w:val="NormalWeb"/>
        <w:numPr>
          <w:ilvl w:val="0"/>
          <w:numId w:val="19"/>
        </w:numPr>
      </w:pPr>
      <w:r>
        <w:t>Comparative graphs and tables</w:t>
      </w:r>
    </w:p>
    <w:p w:rsidR="00EE5FAF" w:rsidRDefault="00EE5FAF" w:rsidP="00EE5FAF">
      <w:pPr>
        <w:pStyle w:val="NormalWeb"/>
        <w:numPr>
          <w:ilvl w:val="0"/>
          <w:numId w:val="19"/>
        </w:numPr>
      </w:pPr>
      <w:r>
        <w:t>A formal report with experimental results and analysis</w:t>
      </w:r>
    </w:p>
    <w:p w:rsidR="00EE5FAF" w:rsidRDefault="00EE5FAF" w:rsidP="00EE5FAF">
      <w:pPr>
        <w:pStyle w:val="NormalWeb"/>
        <w:numPr>
          <w:ilvl w:val="0"/>
          <w:numId w:val="19"/>
        </w:numPr>
      </w:pPr>
      <w:r>
        <w:t>Optional presentation or demo video</w:t>
      </w:r>
    </w:p>
    <w:p w:rsidR="00EE5FAF" w:rsidRDefault="00EE5FAF" w:rsidP="00EE5FAF">
      <w:r>
        <w:pict>
          <v:rect id="_x0000_i1034" style="width:0;height:1.5pt" o:hralign="center" o:hrstd="t" o:hr="t" fillcolor="#a0a0a0" stroked="f"/>
        </w:pict>
      </w:r>
    </w:p>
    <w:p w:rsidR="00EE5FAF" w:rsidRDefault="00EE5FAF" w:rsidP="00EE5FAF">
      <w:pPr>
        <w:pStyle w:val="Heading3"/>
      </w:pPr>
      <w:r>
        <w:rPr>
          <w:rStyle w:val="Strong"/>
          <w:b/>
          <w:bCs/>
        </w:rPr>
        <w:t>Why It Fits the Project Requirements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0"/>
        <w:gridCol w:w="543"/>
        <w:gridCol w:w="5027"/>
      </w:tblGrid>
      <w:tr w:rsidR="00EE5FAF" w:rsidTr="00EE5F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5FAF" w:rsidRDefault="00EE5F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:rsidR="00EE5FAF" w:rsidRDefault="00EE5F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Met?</w:t>
            </w:r>
          </w:p>
        </w:tc>
        <w:tc>
          <w:tcPr>
            <w:tcW w:w="0" w:type="auto"/>
            <w:vAlign w:val="center"/>
            <w:hideMark/>
          </w:tcPr>
          <w:p w:rsidR="00EE5FAF" w:rsidRDefault="00EE5F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EE5FAF" w:rsidTr="00EE5F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FAF" w:rsidRDefault="00EE5FAF">
            <w:r>
              <w:t>AI-driven Decision Making</w:t>
            </w:r>
          </w:p>
        </w:tc>
        <w:tc>
          <w:tcPr>
            <w:tcW w:w="0" w:type="auto"/>
            <w:vAlign w:val="center"/>
            <w:hideMark/>
          </w:tcPr>
          <w:p w:rsidR="00EE5FAF" w:rsidRDefault="00EE5FAF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EE5FAF" w:rsidRDefault="00EE5FAF">
            <w:r>
              <w:t>Minimax, Alpha-Beta Pruning, MCTS</w:t>
            </w:r>
          </w:p>
        </w:tc>
      </w:tr>
      <w:tr w:rsidR="00EE5FAF" w:rsidTr="00EE5F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FAF" w:rsidRDefault="00EE5FAF">
            <w:r>
              <w:t>Search Space Expansion</w:t>
            </w:r>
          </w:p>
        </w:tc>
        <w:tc>
          <w:tcPr>
            <w:tcW w:w="0" w:type="auto"/>
            <w:vAlign w:val="center"/>
            <w:hideMark/>
          </w:tcPr>
          <w:p w:rsidR="00EE5FAF" w:rsidRDefault="00EE5FAF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EE5FAF" w:rsidRDefault="00EE5FAF">
            <w:r>
              <w:t>5x5 board with a 4-in-a-row win condition</w:t>
            </w:r>
          </w:p>
        </w:tc>
      </w:tr>
      <w:tr w:rsidR="00EE5FAF" w:rsidTr="00EE5F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FAF" w:rsidRDefault="00EE5FAF">
            <w:r>
              <w:t>Efficient Search Implementation</w:t>
            </w:r>
          </w:p>
        </w:tc>
        <w:tc>
          <w:tcPr>
            <w:tcW w:w="0" w:type="auto"/>
            <w:vAlign w:val="center"/>
            <w:hideMark/>
          </w:tcPr>
          <w:p w:rsidR="00EE5FAF" w:rsidRDefault="00EE5FAF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EE5FAF" w:rsidRDefault="00EE5FAF">
            <w:r>
              <w:t>Optimization via pruning and simulation-based MCTS</w:t>
            </w:r>
          </w:p>
        </w:tc>
      </w:tr>
      <w:tr w:rsidR="00EE5FAF" w:rsidTr="00EE5F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FAF" w:rsidRDefault="00EE5FAF">
            <w:r>
              <w:t>Intuitive &amp; Engaging UI</w:t>
            </w:r>
          </w:p>
        </w:tc>
        <w:tc>
          <w:tcPr>
            <w:tcW w:w="0" w:type="auto"/>
            <w:vAlign w:val="center"/>
            <w:hideMark/>
          </w:tcPr>
          <w:p w:rsidR="00EE5FAF" w:rsidRDefault="00EE5FAF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EE5FAF" w:rsidRDefault="00EE5FAF">
            <w:r>
              <w:t xml:space="preserve">Interactive </w:t>
            </w:r>
            <w:proofErr w:type="spellStart"/>
            <w:r>
              <w:t>Tkinter</w:t>
            </w:r>
            <w:proofErr w:type="spellEnd"/>
            <w:r>
              <w:t>-based interface</w:t>
            </w:r>
          </w:p>
        </w:tc>
      </w:tr>
      <w:tr w:rsidR="00EE5FAF" w:rsidTr="00EE5F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FAF" w:rsidRDefault="00EE5FAF">
            <w:r>
              <w:t>Comparative Analysis</w:t>
            </w:r>
          </w:p>
        </w:tc>
        <w:tc>
          <w:tcPr>
            <w:tcW w:w="0" w:type="auto"/>
            <w:vAlign w:val="center"/>
            <w:hideMark/>
          </w:tcPr>
          <w:p w:rsidR="00EE5FAF" w:rsidRDefault="00EE5FAF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EE5FAF" w:rsidRDefault="00EE5FAF">
            <w:r>
              <w:t>Head-to-head AI comparisons with metrics</w:t>
            </w:r>
          </w:p>
        </w:tc>
      </w:tr>
      <w:tr w:rsidR="00EE5FAF" w:rsidTr="00EE5F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FAF" w:rsidRDefault="00EE5FAF">
            <w:r>
              <w:t>Well-Documented Code &amp; Report</w:t>
            </w:r>
          </w:p>
        </w:tc>
        <w:tc>
          <w:tcPr>
            <w:tcW w:w="0" w:type="auto"/>
            <w:vAlign w:val="center"/>
            <w:hideMark/>
          </w:tcPr>
          <w:p w:rsidR="00EE5FAF" w:rsidRDefault="00EE5FAF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EE5FAF" w:rsidRDefault="00EE5FAF">
            <w:r>
              <w:t>Structured documentation and final report</w:t>
            </w:r>
          </w:p>
        </w:tc>
      </w:tr>
    </w:tbl>
    <w:p w:rsidR="00EE5FAF" w:rsidRDefault="00EE5FAF" w:rsidP="00EE5FAF">
      <w:r>
        <w:pict>
          <v:rect id="_x0000_i1035" style="width:0;height:1.5pt" o:hralign="center" o:hrstd="t" o:hr="t" fillcolor="#a0a0a0" stroked="f"/>
        </w:pict>
      </w:r>
    </w:p>
    <w:p w:rsidR="00EE5FAF" w:rsidRDefault="00EE5FAF" w:rsidP="00EE5FAF">
      <w:pPr>
        <w:pStyle w:val="NormalWeb"/>
      </w:pPr>
      <w:r>
        <w:t xml:space="preserve">Let me know if you'd like this saved into an updated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docx</w:t>
      </w:r>
      <w:proofErr w:type="spellEnd"/>
      <w:r>
        <w:t xml:space="preserve"> file or need help implementing any of the features.</w:t>
      </w:r>
    </w:p>
    <w:p w:rsidR="005B5071" w:rsidRPr="00EE5FAF" w:rsidRDefault="005B5071" w:rsidP="00EE5FAF"/>
    <w:sectPr w:rsidR="005B5071" w:rsidRPr="00EE5F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E70A29"/>
    <w:multiLevelType w:val="multilevel"/>
    <w:tmpl w:val="D4DC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3C33C9"/>
    <w:multiLevelType w:val="multilevel"/>
    <w:tmpl w:val="D7B6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9457EA"/>
    <w:multiLevelType w:val="multilevel"/>
    <w:tmpl w:val="DA52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222E3D"/>
    <w:multiLevelType w:val="multilevel"/>
    <w:tmpl w:val="0722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7F5E15"/>
    <w:multiLevelType w:val="multilevel"/>
    <w:tmpl w:val="091A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D30779"/>
    <w:multiLevelType w:val="multilevel"/>
    <w:tmpl w:val="AB74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64422C"/>
    <w:multiLevelType w:val="multilevel"/>
    <w:tmpl w:val="C0F2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A716FF"/>
    <w:multiLevelType w:val="multilevel"/>
    <w:tmpl w:val="E4C2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F73519"/>
    <w:multiLevelType w:val="multilevel"/>
    <w:tmpl w:val="9FD4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3520CB"/>
    <w:multiLevelType w:val="multilevel"/>
    <w:tmpl w:val="7FC8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18"/>
  </w:num>
  <w:num w:numId="13">
    <w:abstractNumId w:val="16"/>
  </w:num>
  <w:num w:numId="14">
    <w:abstractNumId w:val="15"/>
  </w:num>
  <w:num w:numId="15">
    <w:abstractNumId w:val="9"/>
  </w:num>
  <w:num w:numId="16">
    <w:abstractNumId w:val="11"/>
  </w:num>
  <w:num w:numId="17">
    <w:abstractNumId w:val="14"/>
  </w:num>
  <w:num w:numId="18">
    <w:abstractNumId w:val="1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5071"/>
    <w:rsid w:val="00AA1D8D"/>
    <w:rsid w:val="00AE4605"/>
    <w:rsid w:val="00B47730"/>
    <w:rsid w:val="00CB0664"/>
    <w:rsid w:val="00DB2E9A"/>
    <w:rsid w:val="00EE5F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F009CA"/>
  <w14:defaultImageDpi w14:val="300"/>
  <w15:docId w15:val="{4832219F-8116-457E-B45E-414D972F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E5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5F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25A2E8-9748-4515-A148-61864B921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539</Words>
  <Characters>3076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Semester Project Proposal</vt:lpstr>
      <vt:lpstr>    Project Title:</vt:lpstr>
      <vt:lpstr>    Group Members:</vt:lpstr>
      <vt:lpstr>    Project Description:</vt:lpstr>
      <vt:lpstr>    Search Algorithm &amp; AI Design:</vt:lpstr>
      <vt:lpstr>    User Interface Design:</vt:lpstr>
      <vt:lpstr>    Comparative Analysis &amp; Performance Evaluation:</vt:lpstr>
      <vt:lpstr>    Complexity Analysis:</vt:lpstr>
      <vt:lpstr>    Documentation:</vt:lpstr>
      <vt:lpstr>    Why It Fits the Project Requirements:</vt:lpstr>
    </vt:vector>
  </TitlesOfParts>
  <Manager/>
  <Company/>
  <LinksUpToDate>false</LinksUpToDate>
  <CharactersWithSpaces>3608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 z book</cp:lastModifiedBy>
  <cp:revision>4</cp:revision>
  <dcterms:created xsi:type="dcterms:W3CDTF">2013-12-23T23:15:00Z</dcterms:created>
  <dcterms:modified xsi:type="dcterms:W3CDTF">2025-05-13T09:53:00Z</dcterms:modified>
  <cp:category/>
</cp:coreProperties>
</file>